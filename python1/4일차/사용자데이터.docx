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사용자 데이터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이름</w:t>
            </w:r>
          </w:p>
        </w:tc>
        <w:tc>
          <w:tcPr>
            <w:tcW w:type="dxa" w:w="2880"/>
          </w:tcPr>
          <w:p>
            <w:r>
              <w:t>나이</w:t>
            </w:r>
          </w:p>
        </w:tc>
        <w:tc>
          <w:tcPr>
            <w:tcW w:type="dxa" w:w="2880"/>
          </w:tcPr>
          <w:p>
            <w:r>
              <w:t>팔로워 수</w:t>
            </w:r>
          </w:p>
        </w:tc>
      </w:tr>
      <w:tr>
        <w:tc>
          <w:tcPr>
            <w:tcW w:type="dxa" w:w="2880"/>
          </w:tcPr>
          <w:p>
            <w:r>
              <w:t>TVEmJ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7407</w:t>
            </w:r>
          </w:p>
        </w:tc>
      </w:tr>
      <w:tr>
        <w:tc>
          <w:tcPr>
            <w:tcW w:type="dxa" w:w="2880"/>
          </w:tcPr>
          <w:p>
            <w:r>
              <w:t>KGVFm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6394</w:t>
            </w:r>
          </w:p>
        </w:tc>
      </w:tr>
      <w:tr>
        <w:tc>
          <w:tcPr>
            <w:tcW w:type="dxa" w:w="2880"/>
          </w:tcPr>
          <w:p>
            <w:r>
              <w:t>TvIZx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9550</w:t>
            </w:r>
          </w:p>
        </w:tc>
      </w:tr>
      <w:tr>
        <w:tc>
          <w:tcPr>
            <w:tcW w:type="dxa" w:w="2880"/>
          </w:tcPr>
          <w:p>
            <w:r>
              <w:t>cDubG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6117</w:t>
            </w:r>
          </w:p>
        </w:tc>
      </w:tr>
      <w:tr>
        <w:tc>
          <w:tcPr>
            <w:tcW w:type="dxa" w:w="2880"/>
          </w:tcPr>
          <w:p>
            <w:r>
              <w:t>jIgYI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961</w:t>
            </w:r>
          </w:p>
        </w:tc>
      </w:tr>
      <w:tr>
        <w:tc>
          <w:tcPr>
            <w:tcW w:type="dxa" w:w="2880"/>
          </w:tcPr>
          <w:p>
            <w:r>
              <w:t>PEnKW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2195</w:t>
            </w:r>
          </w:p>
        </w:tc>
      </w:tr>
      <w:tr>
        <w:tc>
          <w:tcPr>
            <w:tcW w:type="dxa" w:w="2880"/>
          </w:tcPr>
          <w:p>
            <w:r>
              <w:t>OyQfh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1874</w:t>
            </w:r>
          </w:p>
        </w:tc>
      </w:tr>
      <w:tr>
        <w:tc>
          <w:tcPr>
            <w:tcW w:type="dxa" w:w="2880"/>
          </w:tcPr>
          <w:p>
            <w:r>
              <w:t>vxxJT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2700</w:t>
            </w:r>
          </w:p>
        </w:tc>
      </w:tr>
      <w:tr>
        <w:tc>
          <w:tcPr>
            <w:tcW w:type="dxa" w:w="2880"/>
          </w:tcPr>
          <w:p>
            <w:r>
              <w:t>WaZyo</w:t>
            </w:r>
          </w:p>
        </w:tc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3918</w:t>
            </w:r>
          </w:p>
        </w:tc>
      </w:tr>
      <w:tr>
        <w:tc>
          <w:tcPr>
            <w:tcW w:type="dxa" w:w="2880"/>
          </w:tcPr>
          <w:p>
            <w:r>
              <w:t>kxDWA</w:t>
            </w:r>
          </w:p>
        </w:tc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6593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