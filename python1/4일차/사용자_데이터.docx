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사용자</w:t>
            </w:r>
          </w:p>
        </w:tc>
        <w:tc>
          <w:tcPr>
            <w:tcW w:type="dxa" w:w="2160"/>
          </w:tcPr>
          <w:p>
            <w:r>
              <w:t>지표1</w:t>
            </w:r>
          </w:p>
        </w:tc>
        <w:tc>
          <w:tcPr>
            <w:tcW w:type="dxa" w:w="2160"/>
          </w:tcPr>
          <w:p>
            <w:r>
              <w:t>지표2</w:t>
            </w:r>
          </w:p>
        </w:tc>
        <w:tc>
          <w:tcPr>
            <w:tcW w:type="dxa" w:w="2160"/>
          </w:tcPr>
          <w:p>
            <w:r>
              <w:t>지표3</w:t>
            </w:r>
          </w:p>
        </w:tc>
      </w:tr>
      <w:tr>
        <w:tc>
          <w:tcPr>
            <w:tcW w:type="dxa" w:w="2160"/>
          </w:tcPr>
          <w:p>
            <w:r>
              <w:t>사용자1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30</w:t>
            </w:r>
          </w:p>
        </w:tc>
      </w:tr>
      <w:tr>
        <w:tc>
          <w:tcPr>
            <w:tcW w:type="dxa" w:w="2160"/>
          </w:tcPr>
          <w:p>
            <w:r>
              <w:t>사용자2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35</w:t>
            </w:r>
          </w:p>
        </w:tc>
      </w:tr>
      <w:tr>
        <w:tc>
          <w:tcPr>
            <w:tcW w:type="dxa" w:w="2160"/>
          </w:tcPr>
          <w:p>
            <w:r>
              <w:t>사용자3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32</w:t>
            </w:r>
          </w:p>
        </w:tc>
      </w:tr>
      <w:tr>
        <w:tc>
          <w:tcPr>
            <w:tcW w:type="dxa" w:w="2160"/>
          </w:tcPr>
          <w:p>
            <w:r>
              <w:t>사용자4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38</w:t>
            </w:r>
          </w:p>
        </w:tc>
      </w:tr>
      <w:tr>
        <w:tc>
          <w:tcPr>
            <w:tcW w:type="dxa" w:w="2160"/>
          </w:tcPr>
          <w:p>
            <w:r>
              <w:t>사용자5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34</w:t>
            </w:r>
          </w:p>
        </w:tc>
      </w:tr>
      <w:tr>
        <w:tc>
          <w:tcPr>
            <w:tcW w:type="dxa" w:w="2160"/>
          </w:tcPr>
          <w:p>
            <w:r>
              <w:t>사용자6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36</w:t>
            </w:r>
          </w:p>
        </w:tc>
      </w:tr>
      <w:tr>
        <w:tc>
          <w:tcPr>
            <w:tcW w:type="dxa" w:w="2160"/>
          </w:tcPr>
          <w:p>
            <w:r>
              <w:t>사용자7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31</w:t>
            </w:r>
          </w:p>
        </w:tc>
      </w:tr>
      <w:tr>
        <w:tc>
          <w:tcPr>
            <w:tcW w:type="dxa" w:w="2160"/>
          </w:tcPr>
          <w:p>
            <w:r>
              <w:t>사용자8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33</w:t>
            </w:r>
          </w:p>
        </w:tc>
      </w:tr>
      <w:tr>
        <w:tc>
          <w:tcPr>
            <w:tcW w:type="dxa" w:w="2160"/>
          </w:tcPr>
          <w:p>
            <w:r>
              <w:t>사용자9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37</w:t>
            </w:r>
          </w:p>
        </w:tc>
      </w:tr>
      <w:tr>
        <w:tc>
          <w:tcPr>
            <w:tcW w:type="dxa" w:w="2160"/>
          </w:tcPr>
          <w:p>
            <w:r>
              <w:t>사용자10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39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